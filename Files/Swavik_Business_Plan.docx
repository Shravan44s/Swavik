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Swavik Internship Platform - Business Presentation Document &amp; Plan</w:t>
      </w:r>
    </w:p>
    <w:p>
      <w:pPr>
        <w:pStyle w:val="Heading1"/>
      </w:pPr>
      <w:r>
        <w:t>1. Company Overview</w:t>
      </w:r>
    </w:p>
    <w:p>
      <w:r>
        <w:t>Name: Swavik</w:t>
        <w:br/>
        <w:t>Tagline: Start from Scratch, Grow to Skillful</w:t>
        <w:br/>
        <w:t>Mission: Empower students through hands-on, short-term internship programs that simulate real-world projects and help them develop industry-ready skills.</w:t>
        <w:br/>
        <w:br/>
        <w:t>Vision: To become India's leading online platform for practical, mentorship-based internships that drive skill-building and career confidence.</w:t>
        <w:br/>
        <w:br/>
        <w:t>Unique Value Proposition:</w:t>
        <w:br/>
        <w:t>- Structured 4-week internship programs</w:t>
        <w:br/>
        <w:t>- Mentorship + Mock interviews + Certification</w:t>
        <w:br/>
        <w:t>- Project-based evaluation</w:t>
      </w:r>
    </w:p>
    <w:p>
      <w:pPr>
        <w:pStyle w:val="Heading1"/>
      </w:pPr>
      <w:r>
        <w:t>2. Programs Offered</w:t>
      </w:r>
    </w:p>
    <w:p>
      <w:r>
        <w:t>Each program runs for 4 weeks and includes 3 quizzes, 1 mini project, and a mock interview.</w:t>
        <w:br/>
        <w:br/>
        <w:t>Python: Programming, problem-solving (Tools: Python, Jupyter, VS Code)</w:t>
        <w:br/>
        <w:t>Web Dev: HTML, CSS, JS, Responsive Design (Tools: HTML, CSS, JavaScript, Bootstrap)</w:t>
        <w:br/>
        <w:t>AI &amp; ML: ML basics, data processing, modeling (Tools: Python, Pandas, NumPy, scikit-learn)</w:t>
        <w:br/>
        <w:t>Full Stack: Frontend + Backend (Tools: React, Node.js, MongoDB, Express.js)</w:t>
      </w:r>
    </w:p>
    <w:p>
      <w:pPr>
        <w:pStyle w:val="Heading1"/>
      </w:pPr>
      <w:r>
        <w:t>3. Course Structure (4 Weeks)</w:t>
      </w:r>
    </w:p>
    <w:p>
      <w:r>
        <w:t>Week 1: Topic-based content + Quiz (3 attempts)</w:t>
        <w:br/>
        <w:t>Week 2: Unlock only after Week 1 quiz is passed</w:t>
        <w:br/>
        <w:t>Week 3: More advanced content + quiz</w:t>
        <w:br/>
        <w:t>Week 4: Final project + mock interview + certificate</w:t>
        <w:br/>
        <w:br/>
        <w:t>Failing 3 quiz attempts leads to mentorship session.</w:t>
      </w:r>
    </w:p>
    <w:p>
      <w:pPr>
        <w:pStyle w:val="Heading1"/>
      </w:pPr>
      <w:r>
        <w:t>4. Website Structure</w:t>
      </w:r>
    </w:p>
    <w:p>
      <w:r>
        <w:t>- Home – Mission + Success stories</w:t>
        <w:br/>
        <w:t>- Programs – List of courses + details</w:t>
        <w:br/>
        <w:t>- About Us – Founder story, Govt. recognition</w:t>
        <w:br/>
        <w:t>- Apply / Enroll – Form: name, email, resume, phone, college, course</w:t>
        <w:br/>
        <w:t>- Notes &amp; Quiz – Student login</w:t>
        <w:br/>
        <w:t>- Contact Us – WhatsApp, Telegram, Email support</w:t>
      </w:r>
    </w:p>
    <w:p>
      <w:pPr>
        <w:pStyle w:val="Heading1"/>
      </w:pPr>
      <w:r>
        <w:t>5. User Registration Flow</w:t>
      </w:r>
    </w:p>
    <w:p>
      <w:r>
        <w:t>Fill form → Confirmation email → Payment</w:t>
        <w:br/>
        <w:t>Admin receives email → Add to group → Course access unlocked</w:t>
      </w:r>
    </w:p>
    <w:p>
      <w:pPr>
        <w:pStyle w:val="Heading1"/>
      </w:pPr>
      <w:r>
        <w:t>6. Payment System</w:t>
      </w:r>
    </w:p>
    <w:p>
      <w:r>
        <w:t>- UPI / QR / Razorpay</w:t>
        <w:br/>
        <w:t>- Promo code discounts</w:t>
        <w:br/>
        <w:t>- Auto access post-payment</w:t>
        <w:br/>
        <w:br/>
        <w:t>Pricing:</w:t>
        <w:br/>
        <w:t>₹299: Course + certificate</w:t>
        <w:br/>
        <w:t>₹499: Notes + mentoring + certificate</w:t>
        <w:br/>
        <w:t>₹5999: Final year project support</w:t>
      </w:r>
    </w:p>
    <w:p>
      <w:pPr>
        <w:pStyle w:val="Heading1"/>
      </w:pPr>
      <w:r>
        <w:t>7. Certification</w:t>
      </w:r>
    </w:p>
    <w:p>
      <w:r>
        <w:t>Issued after project + mock interview</w:t>
        <w:br/>
        <w:t>Includes: name, course, duration, project, evaluation</w:t>
        <w:br/>
        <w:t>Certificate ID (verifiable online)</w:t>
      </w:r>
    </w:p>
    <w:p>
      <w:pPr>
        <w:pStyle w:val="Heading1"/>
      </w:pPr>
      <w:r>
        <w:t>8. Tech Stack (Suggested)</w:t>
      </w:r>
    </w:p>
    <w:p>
      <w:r>
        <w:t>Frontend: React.js / WordPress + Elementor</w:t>
        <w:br/>
        <w:t>Backend: Firebase / Google Sheets + Webhooks</w:t>
        <w:br/>
        <w:t>Payments: Razorpay / Instamojo</w:t>
        <w:br/>
        <w:t>Quiz: Google Forms / Custom</w:t>
        <w:br/>
        <w:t>Communication: WhatsApp / Telegram / Email Automation</w:t>
      </w:r>
    </w:p>
    <w:p>
      <w:pPr>
        <w:pStyle w:val="Heading1"/>
      </w:pPr>
      <w:r>
        <w:t>9. Business Plan</w:t>
      </w:r>
    </w:p>
    <w:p>
      <w:r>
        <w:t>Target Market: College students, grads, switchers</w:t>
        <w:br/>
        <w:t>Revenue Model: Tiered pricing + referrals</w:t>
        <w:br/>
        <w:t>Marketing: Instagram, LinkedIn, Student Ambassadors, Workshops</w:t>
        <w:br/>
        <w:br/>
        <w:t>Operations: Expert-created content, part-time mentors, automation</w:t>
        <w:br/>
        <w:t>Support: WhatsApp, Email, Telegram</w:t>
        <w:br/>
        <w:t>Growth: Add advanced tech, university tie-ups</w:t>
        <w:br/>
        <w:br/>
        <w:t>Revenue Forecast (Year 1):</w:t>
        <w:br/>
        <w:t>- 500 x ₹299 = ₹1,49,500</w:t>
        <w:br/>
        <w:t>- 300 x ₹499 = ₹1,49,700</w:t>
        <w:br/>
        <w:t>- 50 x ₹5999 = ₹2,99,950</w:t>
        <w:br/>
        <w:t>- Total: ₹5,99,150</w:t>
      </w:r>
    </w:p>
    <w:p>
      <w:pPr>
        <w:pStyle w:val="Heading1"/>
      </w:pPr>
      <w:r>
        <w:t>10. Future Plans</w:t>
      </w:r>
    </w:p>
    <w:p>
      <w:r>
        <w:t>- College tie-ups for credits</w:t>
        <w:br/>
        <w:t>- 8-week advanced programs</w:t>
        <w:br/>
        <w:t>- Campus ambassadors</w:t>
        <w:br/>
        <w:t>- Internship marketplace for employers</w:t>
      </w:r>
    </w:p>
    <w:p>
      <w:pPr>
        <w:pStyle w:val="Heading1"/>
      </w:pPr>
      <w:r>
        <w:t>11. Contact Info</w:t>
      </w:r>
    </w:p>
    <w:p>
      <w:r>
        <w:t>Email: support@swavik.in</w:t>
        <w:br/>
        <w:t>Telegram: @swavik_support</w:t>
        <w:br/>
        <w:t>WhatsApp: +91-XXXXXXXXXX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